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7333" w14:textId="1808DABD" w:rsidR="00B825F1" w:rsidRPr="00B825F1" w:rsidRDefault="00B825F1" w:rsidP="00B825F1">
      <w:pPr>
        <w:jc w:val="center"/>
        <w:rPr>
          <w:sz w:val="40"/>
          <w:szCs w:val="40"/>
        </w:rPr>
      </w:pPr>
      <w:r>
        <w:rPr>
          <w:sz w:val="40"/>
          <w:szCs w:val="40"/>
        </w:rPr>
        <w:t>Mô tả</w:t>
      </w:r>
      <w:r w:rsidRPr="00B825F1">
        <w:rPr>
          <w:sz w:val="40"/>
          <w:szCs w:val="40"/>
        </w:rPr>
        <w:t xml:space="preserve"> Bài toán – </w:t>
      </w:r>
      <w:r>
        <w:rPr>
          <w:sz w:val="40"/>
          <w:szCs w:val="40"/>
        </w:rPr>
        <w:t xml:space="preserve">Quản lý thời gian </w:t>
      </w:r>
      <w:r>
        <w:rPr>
          <w:sz w:val="40"/>
          <w:szCs w:val="40"/>
        </w:rPr>
        <w:t>học tập</w:t>
      </w:r>
      <w:r>
        <w:rPr>
          <w:sz w:val="40"/>
          <w:szCs w:val="40"/>
        </w:rPr>
        <w:t xml:space="preserve"> hiệu quả</w:t>
      </w:r>
    </w:p>
    <w:p w14:paraId="792C5D1E" w14:textId="77777777" w:rsidR="00B825F1" w:rsidRPr="00B825F1" w:rsidRDefault="00B825F1" w:rsidP="00B825F1">
      <w:pPr>
        <w:rPr>
          <w:sz w:val="28"/>
          <w:szCs w:val="28"/>
        </w:rPr>
      </w:pPr>
      <w:r w:rsidRPr="00B825F1">
        <w:rPr>
          <w:sz w:val="28"/>
          <w:szCs w:val="28"/>
        </w:rPr>
        <w:t>1. Tổng quan</w:t>
      </w:r>
    </w:p>
    <w:p w14:paraId="4D208918" w14:textId="49E1A95D" w:rsidR="00B825F1" w:rsidRPr="00B825F1" w:rsidRDefault="00B825F1" w:rsidP="00B825F1">
      <w:pPr>
        <w:rPr>
          <w:sz w:val="28"/>
          <w:szCs w:val="28"/>
        </w:rPr>
      </w:pPr>
      <w:r w:rsidRPr="00B825F1">
        <w:rPr>
          <w:sz w:val="28"/>
          <w:szCs w:val="28"/>
        </w:rPr>
        <w:t>Quản lý thời gian</w:t>
      </w:r>
      <w:r w:rsidRPr="00B825F1">
        <w:rPr>
          <w:sz w:val="28"/>
          <w:szCs w:val="28"/>
        </w:rPr>
        <w:t xml:space="preserve"> học tập</w:t>
      </w:r>
      <w:r w:rsidRPr="00B825F1">
        <w:rPr>
          <w:sz w:val="28"/>
          <w:szCs w:val="28"/>
        </w:rPr>
        <w:t xml:space="preserve"> hiệu quả</w:t>
      </w:r>
      <w:r w:rsidRPr="00B825F1">
        <w:rPr>
          <w:sz w:val="28"/>
          <w:szCs w:val="28"/>
        </w:rPr>
        <w:t xml:space="preserve"> </w:t>
      </w:r>
      <w:r w:rsidRPr="00B825F1">
        <w:rPr>
          <w:sz w:val="28"/>
          <w:szCs w:val="28"/>
        </w:rPr>
        <w:t>là một ứng dụng di động được thiết kế nhằm hỗ trợ sinh viên và người học quản lý công việc cá nhân một cách khoa học, đồng thời áp dụng kỹ thuật Pomodoro để tăng khả năng tập trung. Ứng dụng không chỉ cung cấp công cụ ghi chú công việc mà còn cho phép người dùng phân rã công việc lớn thành các công việc con cụ thể, theo dõi tiến độ và duy trì thói quen học tập bền vững.</w:t>
      </w:r>
      <w:r w:rsidRPr="00B825F1">
        <w:rPr>
          <w:sz w:val="28"/>
          <w:szCs w:val="28"/>
        </w:rPr>
        <w:br/>
        <w:t>Sơ đồ ERD được xây dựng trong dự án giúp mô hình hóa dữ liệu một cách rõ ràng, làm nền tảng cho toàn bộ hệ thống.</w:t>
      </w:r>
    </w:p>
    <w:p w14:paraId="74383695" w14:textId="77777777" w:rsidR="00B825F1" w:rsidRPr="00B825F1" w:rsidRDefault="00B825F1" w:rsidP="00B825F1">
      <w:pPr>
        <w:rPr>
          <w:sz w:val="28"/>
          <w:szCs w:val="28"/>
        </w:rPr>
      </w:pPr>
      <w:r w:rsidRPr="00B825F1">
        <w:rPr>
          <w:sz w:val="28"/>
          <w:szCs w:val="28"/>
        </w:rPr>
        <w:t>2. Mục tiêu</w:t>
      </w:r>
    </w:p>
    <w:p w14:paraId="2B92DC4E" w14:textId="77777777" w:rsidR="00B825F1" w:rsidRPr="00B825F1" w:rsidRDefault="00B825F1" w:rsidP="00B825F1">
      <w:pPr>
        <w:numPr>
          <w:ilvl w:val="0"/>
          <w:numId w:val="10"/>
        </w:numPr>
        <w:rPr>
          <w:sz w:val="28"/>
          <w:szCs w:val="28"/>
        </w:rPr>
      </w:pPr>
      <w:r w:rsidRPr="00B825F1">
        <w:rPr>
          <w:sz w:val="28"/>
          <w:szCs w:val="28"/>
        </w:rPr>
        <w:t>Quản lý danh sách công việc theo từng dự án học tập hoặc dự án cá nhân.</w:t>
      </w:r>
    </w:p>
    <w:p w14:paraId="3C1A5EA6" w14:textId="77777777" w:rsidR="00B825F1" w:rsidRPr="00B825F1" w:rsidRDefault="00B825F1" w:rsidP="00B825F1">
      <w:pPr>
        <w:numPr>
          <w:ilvl w:val="0"/>
          <w:numId w:val="10"/>
        </w:numPr>
        <w:rPr>
          <w:sz w:val="28"/>
          <w:szCs w:val="28"/>
        </w:rPr>
      </w:pPr>
      <w:r w:rsidRPr="00B825F1">
        <w:rPr>
          <w:sz w:val="28"/>
          <w:szCs w:val="28"/>
        </w:rPr>
        <w:t>Phân rã công việc thành nhiều công việc con để dễ kiểm soát tiến độ.</w:t>
      </w:r>
    </w:p>
    <w:p w14:paraId="5AADD6A0" w14:textId="77777777" w:rsidR="00B825F1" w:rsidRPr="00B825F1" w:rsidRDefault="00B825F1" w:rsidP="00B825F1">
      <w:pPr>
        <w:numPr>
          <w:ilvl w:val="0"/>
          <w:numId w:val="10"/>
        </w:numPr>
        <w:rPr>
          <w:sz w:val="28"/>
          <w:szCs w:val="28"/>
        </w:rPr>
      </w:pPr>
      <w:r w:rsidRPr="00B825F1">
        <w:rPr>
          <w:sz w:val="28"/>
          <w:szCs w:val="28"/>
        </w:rPr>
        <w:t>Theo dõi quá trình học tập và làm việc thông qua phiên Pomodoro.</w:t>
      </w:r>
    </w:p>
    <w:p w14:paraId="5A0FAD89" w14:textId="77777777" w:rsidR="00B825F1" w:rsidRPr="00B825F1" w:rsidRDefault="00B825F1" w:rsidP="00B825F1">
      <w:pPr>
        <w:numPr>
          <w:ilvl w:val="0"/>
          <w:numId w:val="10"/>
        </w:numPr>
        <w:rPr>
          <w:sz w:val="28"/>
          <w:szCs w:val="28"/>
        </w:rPr>
      </w:pPr>
      <w:r w:rsidRPr="00B825F1">
        <w:rPr>
          <w:sz w:val="28"/>
          <w:szCs w:val="28"/>
        </w:rPr>
        <w:t>Cung cấp giao diện đơn giản, trực quan, dễ thao tác cho người dùng di động.</w:t>
      </w:r>
    </w:p>
    <w:p w14:paraId="4A52BA92" w14:textId="25BFC336" w:rsidR="00B825F1" w:rsidRPr="00B825F1" w:rsidRDefault="00B825F1" w:rsidP="00B825F1">
      <w:pPr>
        <w:numPr>
          <w:ilvl w:val="0"/>
          <w:numId w:val="10"/>
        </w:numPr>
        <w:rPr>
          <w:sz w:val="28"/>
          <w:szCs w:val="28"/>
        </w:rPr>
      </w:pPr>
      <w:r w:rsidRPr="00B825F1">
        <w:rPr>
          <w:sz w:val="28"/>
          <w:szCs w:val="28"/>
        </w:rPr>
        <w:t>Đảm bảo dữ liệu được tách biệt theo từng người dùng, bảo mật và dễ mở rộng trong tương lai.</w:t>
      </w:r>
    </w:p>
    <w:p w14:paraId="62CC580A" w14:textId="77777777" w:rsidR="00B825F1" w:rsidRPr="00B825F1" w:rsidRDefault="00B825F1" w:rsidP="00B825F1">
      <w:pPr>
        <w:rPr>
          <w:sz w:val="28"/>
          <w:szCs w:val="28"/>
        </w:rPr>
      </w:pPr>
      <w:r w:rsidRPr="00B825F1">
        <w:rPr>
          <w:sz w:val="28"/>
          <w:szCs w:val="28"/>
        </w:rPr>
        <w:t>3. Phạm vi</w:t>
      </w:r>
    </w:p>
    <w:p w14:paraId="545A7224" w14:textId="77777777" w:rsidR="00B825F1" w:rsidRPr="00B825F1" w:rsidRDefault="00B825F1" w:rsidP="00B825F1">
      <w:pPr>
        <w:numPr>
          <w:ilvl w:val="0"/>
          <w:numId w:val="11"/>
        </w:numPr>
        <w:rPr>
          <w:sz w:val="28"/>
          <w:szCs w:val="28"/>
        </w:rPr>
      </w:pPr>
      <w:r w:rsidRPr="00B825F1">
        <w:rPr>
          <w:sz w:val="28"/>
          <w:szCs w:val="28"/>
        </w:rPr>
        <w:t>Quản lý người dùng: lưu thông tin định danh cơ bản (id, email).</w:t>
      </w:r>
    </w:p>
    <w:p w14:paraId="2CD9A83F" w14:textId="77777777" w:rsidR="00B825F1" w:rsidRPr="00B825F1" w:rsidRDefault="00B825F1" w:rsidP="00B825F1">
      <w:pPr>
        <w:numPr>
          <w:ilvl w:val="0"/>
          <w:numId w:val="11"/>
        </w:numPr>
        <w:rPr>
          <w:sz w:val="28"/>
          <w:szCs w:val="28"/>
        </w:rPr>
      </w:pPr>
      <w:r w:rsidRPr="00B825F1">
        <w:rPr>
          <w:sz w:val="28"/>
          <w:szCs w:val="28"/>
        </w:rPr>
        <w:t>Quản lý dự án: cho phép tạo, sửa, xóa các nhóm công việc.</w:t>
      </w:r>
    </w:p>
    <w:p w14:paraId="35183235" w14:textId="77777777" w:rsidR="00B825F1" w:rsidRPr="00B825F1" w:rsidRDefault="00B825F1" w:rsidP="00B825F1">
      <w:pPr>
        <w:numPr>
          <w:ilvl w:val="0"/>
          <w:numId w:val="11"/>
        </w:numPr>
        <w:rPr>
          <w:sz w:val="28"/>
          <w:szCs w:val="28"/>
        </w:rPr>
      </w:pPr>
      <w:r w:rsidRPr="00B825F1">
        <w:rPr>
          <w:sz w:val="28"/>
          <w:szCs w:val="28"/>
        </w:rPr>
        <w:t>Quản lý công việc (Task): lưu trữ thông tin công việc cụ thể thuộc một dự án.</w:t>
      </w:r>
    </w:p>
    <w:p w14:paraId="7C4AF35E" w14:textId="77777777" w:rsidR="00B825F1" w:rsidRPr="00B825F1" w:rsidRDefault="00B825F1" w:rsidP="00B825F1">
      <w:pPr>
        <w:numPr>
          <w:ilvl w:val="0"/>
          <w:numId w:val="11"/>
        </w:numPr>
        <w:rPr>
          <w:sz w:val="28"/>
          <w:szCs w:val="28"/>
        </w:rPr>
      </w:pPr>
      <w:r w:rsidRPr="00B825F1">
        <w:rPr>
          <w:sz w:val="28"/>
          <w:szCs w:val="28"/>
        </w:rPr>
        <w:t>Quản lý công việc con (Subtask): hỗ trợ chia nhỏ công việc lớn thành các bước nhỏ.</w:t>
      </w:r>
    </w:p>
    <w:p w14:paraId="3036314F" w14:textId="748B9810" w:rsidR="00B825F1" w:rsidRDefault="00B825F1" w:rsidP="00B825F1">
      <w:pPr>
        <w:numPr>
          <w:ilvl w:val="0"/>
          <w:numId w:val="11"/>
        </w:numPr>
        <w:rPr>
          <w:sz w:val="28"/>
          <w:szCs w:val="28"/>
        </w:rPr>
      </w:pPr>
      <w:r w:rsidRPr="00B825F1">
        <w:rPr>
          <w:sz w:val="28"/>
          <w:szCs w:val="28"/>
        </w:rPr>
        <w:lastRenderedPageBreak/>
        <w:t>Ghi nhận Pomodoro Session: theo dõi thời gian học tập và trạng thái phiên làm việc.</w:t>
      </w:r>
    </w:p>
    <w:p w14:paraId="3C00C5B2" w14:textId="330E56F4" w:rsidR="00B825F1" w:rsidRPr="00B825F1" w:rsidRDefault="00B825F1" w:rsidP="00B825F1">
      <w:pPr>
        <w:rPr>
          <w:sz w:val="28"/>
          <w:szCs w:val="28"/>
        </w:rPr>
      </w:pPr>
      <w:r>
        <w:rPr>
          <w:sz w:val="28"/>
          <w:szCs w:val="28"/>
        </w:rPr>
        <w:t>4</w:t>
      </w:r>
      <w:r w:rsidRPr="00B825F1">
        <w:rPr>
          <w:sz w:val="28"/>
          <w:szCs w:val="28"/>
        </w:rPr>
        <w:t>. Kỹ thuật Pomodoro</w:t>
      </w:r>
    </w:p>
    <w:p w14:paraId="04AD05AD" w14:textId="77777777" w:rsidR="00B825F1" w:rsidRPr="00B825F1" w:rsidRDefault="00B825F1" w:rsidP="00B825F1">
      <w:pPr>
        <w:numPr>
          <w:ilvl w:val="0"/>
          <w:numId w:val="26"/>
        </w:numPr>
        <w:rPr>
          <w:sz w:val="28"/>
          <w:szCs w:val="28"/>
        </w:rPr>
      </w:pPr>
      <w:r w:rsidRPr="00B825F1">
        <w:rPr>
          <w:sz w:val="28"/>
          <w:szCs w:val="28"/>
        </w:rPr>
        <w:t>Định nghĩa: chia thời gian làm việc thành các phiên ngắn (thường 25 phút) gọi là một Pomodoro, kèm theo nghỉ ngắn (5 phút). Sau 4 phiên, nghỉ dài hơn (15–30 phút).</w:t>
      </w:r>
    </w:p>
    <w:p w14:paraId="7CBF6050" w14:textId="77777777" w:rsidR="00B825F1" w:rsidRPr="00B825F1" w:rsidRDefault="00B825F1" w:rsidP="00B825F1">
      <w:pPr>
        <w:numPr>
          <w:ilvl w:val="0"/>
          <w:numId w:val="26"/>
        </w:numPr>
        <w:rPr>
          <w:sz w:val="28"/>
          <w:szCs w:val="28"/>
        </w:rPr>
      </w:pPr>
      <w:r w:rsidRPr="00B825F1">
        <w:rPr>
          <w:sz w:val="28"/>
          <w:szCs w:val="28"/>
        </w:rPr>
        <w:t>Mục tiêu: duy trì sự tập trung, hạn chế trì hoãn, đo lường hiệu suất qua số phiên đã hoàn thành.</w:t>
      </w:r>
    </w:p>
    <w:p w14:paraId="54DECC2E" w14:textId="77777777" w:rsidR="00B825F1" w:rsidRPr="00B825F1" w:rsidRDefault="00B825F1" w:rsidP="00B825F1">
      <w:pPr>
        <w:numPr>
          <w:ilvl w:val="0"/>
          <w:numId w:val="26"/>
        </w:numPr>
        <w:rPr>
          <w:sz w:val="28"/>
          <w:szCs w:val="28"/>
        </w:rPr>
      </w:pPr>
      <w:r w:rsidRPr="00B825F1">
        <w:rPr>
          <w:sz w:val="28"/>
          <w:szCs w:val="28"/>
        </w:rPr>
        <w:t>Quy tắc cơ bản: chọn công việc, đặt hẹn giờ, tập trung 25 phút, nghỉ 5 phút, lặp lại.</w:t>
      </w:r>
    </w:p>
    <w:p w14:paraId="024BE8F1" w14:textId="77777777" w:rsidR="00B825F1" w:rsidRPr="00B825F1" w:rsidRDefault="00B825F1" w:rsidP="00B825F1">
      <w:pPr>
        <w:numPr>
          <w:ilvl w:val="0"/>
          <w:numId w:val="26"/>
        </w:numPr>
        <w:rPr>
          <w:sz w:val="28"/>
          <w:szCs w:val="28"/>
        </w:rPr>
      </w:pPr>
      <w:r w:rsidRPr="00B825F1">
        <w:rPr>
          <w:sz w:val="28"/>
          <w:szCs w:val="28"/>
        </w:rPr>
        <w:t>Biến thể: 20/5, 30/5, hoặc 50/10 tuỳ theo loại công việc.</w:t>
      </w:r>
    </w:p>
    <w:p w14:paraId="30655F2B" w14:textId="6F032A3F" w:rsidR="00B825F1" w:rsidRPr="00B825F1" w:rsidRDefault="00B825F1" w:rsidP="00B825F1">
      <w:pPr>
        <w:numPr>
          <w:ilvl w:val="0"/>
          <w:numId w:val="26"/>
        </w:numPr>
        <w:rPr>
          <w:sz w:val="28"/>
          <w:szCs w:val="28"/>
        </w:rPr>
      </w:pPr>
      <w:r w:rsidRPr="00B825F1">
        <w:rPr>
          <w:sz w:val="28"/>
          <w:szCs w:val="28"/>
        </w:rPr>
        <w:t>Cơ sở khoa học: việc luân phiên giữa tập trung và nghỉ ngắn giúp não bộ phục hồi sự chú ý và giảm mệt mỏi.</w:t>
      </w:r>
    </w:p>
    <w:p w14:paraId="2A0E7047" w14:textId="242A2F6A" w:rsidR="00B825F1" w:rsidRPr="00B825F1" w:rsidRDefault="00B825F1" w:rsidP="00B825F1">
      <w:pPr>
        <w:rPr>
          <w:sz w:val="28"/>
          <w:szCs w:val="28"/>
        </w:rPr>
      </w:pPr>
      <w:r>
        <w:rPr>
          <w:sz w:val="28"/>
          <w:szCs w:val="28"/>
        </w:rPr>
        <w:t>5</w:t>
      </w:r>
      <w:r w:rsidRPr="00B825F1">
        <w:rPr>
          <w:sz w:val="28"/>
          <w:szCs w:val="28"/>
        </w:rPr>
        <w:t>. Yêu cầu chức năng</w:t>
      </w:r>
    </w:p>
    <w:p w14:paraId="06F61FB3" w14:textId="77777777" w:rsidR="00B825F1" w:rsidRPr="00B825F1" w:rsidRDefault="00B825F1" w:rsidP="00B825F1">
      <w:pPr>
        <w:numPr>
          <w:ilvl w:val="0"/>
          <w:numId w:val="12"/>
        </w:numPr>
        <w:rPr>
          <w:sz w:val="28"/>
          <w:szCs w:val="28"/>
        </w:rPr>
      </w:pPr>
      <w:r w:rsidRPr="00B825F1">
        <w:rPr>
          <w:sz w:val="28"/>
          <w:szCs w:val="28"/>
        </w:rPr>
        <w:t>Project: Cho phép người dùng tạo, đọc, cập nhật và xóa dự án.</w:t>
      </w:r>
    </w:p>
    <w:p w14:paraId="2B2AC994" w14:textId="77777777" w:rsidR="00B825F1" w:rsidRPr="00B825F1" w:rsidRDefault="00B825F1" w:rsidP="00B825F1">
      <w:pPr>
        <w:numPr>
          <w:ilvl w:val="0"/>
          <w:numId w:val="12"/>
        </w:numPr>
        <w:rPr>
          <w:sz w:val="28"/>
          <w:szCs w:val="28"/>
        </w:rPr>
      </w:pPr>
      <w:r w:rsidRPr="00B825F1">
        <w:rPr>
          <w:sz w:val="28"/>
          <w:szCs w:val="28"/>
        </w:rPr>
        <w:t>Task: CRUD công việc, bao gồm tiêu đề, gắn vào dự án, gắn vào người dùng.</w:t>
      </w:r>
    </w:p>
    <w:p w14:paraId="23840B68" w14:textId="77777777" w:rsidR="00B825F1" w:rsidRPr="00B825F1" w:rsidRDefault="00B825F1" w:rsidP="00B825F1">
      <w:pPr>
        <w:numPr>
          <w:ilvl w:val="0"/>
          <w:numId w:val="12"/>
        </w:numPr>
        <w:rPr>
          <w:sz w:val="28"/>
          <w:szCs w:val="28"/>
        </w:rPr>
      </w:pPr>
      <w:r w:rsidRPr="00B825F1">
        <w:rPr>
          <w:sz w:val="28"/>
          <w:szCs w:val="28"/>
        </w:rPr>
        <w:t>Subtask: CRUD công việc con, mỗi Subtask gắn với một Task.</w:t>
      </w:r>
    </w:p>
    <w:p w14:paraId="400F4353" w14:textId="20C39228" w:rsidR="00B825F1" w:rsidRPr="00B825F1" w:rsidRDefault="00B825F1" w:rsidP="00B825F1">
      <w:pPr>
        <w:numPr>
          <w:ilvl w:val="0"/>
          <w:numId w:val="12"/>
        </w:numPr>
        <w:rPr>
          <w:sz w:val="28"/>
          <w:szCs w:val="28"/>
        </w:rPr>
      </w:pPr>
      <w:r w:rsidRPr="00B825F1">
        <w:rPr>
          <w:sz w:val="28"/>
          <w:szCs w:val="28"/>
        </w:rPr>
        <w:t>Pomodoro Session: Người dùng có thể bắt đầu và kết thúc một phiên Pomodoro, lưu thời gian bắt đầu và kết thúc.</w:t>
      </w:r>
    </w:p>
    <w:p w14:paraId="24968F63" w14:textId="4FFD00C4" w:rsidR="00B825F1" w:rsidRPr="00B825F1" w:rsidRDefault="00B825F1" w:rsidP="00B825F1">
      <w:pPr>
        <w:rPr>
          <w:sz w:val="28"/>
          <w:szCs w:val="28"/>
        </w:rPr>
      </w:pPr>
      <w:r>
        <w:rPr>
          <w:sz w:val="28"/>
          <w:szCs w:val="28"/>
        </w:rPr>
        <w:t>6</w:t>
      </w:r>
      <w:r w:rsidRPr="00B825F1">
        <w:rPr>
          <w:sz w:val="28"/>
          <w:szCs w:val="28"/>
        </w:rPr>
        <w:t>. Yêu cầu phi chức năng</w:t>
      </w:r>
    </w:p>
    <w:p w14:paraId="3F078056" w14:textId="77777777" w:rsidR="00B825F1" w:rsidRPr="00B825F1" w:rsidRDefault="00B825F1" w:rsidP="00B825F1">
      <w:pPr>
        <w:numPr>
          <w:ilvl w:val="0"/>
          <w:numId w:val="13"/>
        </w:numPr>
        <w:rPr>
          <w:sz w:val="28"/>
          <w:szCs w:val="28"/>
        </w:rPr>
      </w:pPr>
      <w:r w:rsidRPr="00B825F1">
        <w:rPr>
          <w:sz w:val="28"/>
          <w:szCs w:val="28"/>
        </w:rPr>
        <w:t>Đơn giản và trực quan: giao diện dễ thao tác, đặc biệt trên thiết bị di động.</w:t>
      </w:r>
    </w:p>
    <w:p w14:paraId="1DD34600" w14:textId="77777777" w:rsidR="00B825F1" w:rsidRPr="00B825F1" w:rsidRDefault="00B825F1" w:rsidP="00B825F1">
      <w:pPr>
        <w:numPr>
          <w:ilvl w:val="0"/>
          <w:numId w:val="13"/>
        </w:numPr>
        <w:rPr>
          <w:sz w:val="28"/>
          <w:szCs w:val="28"/>
        </w:rPr>
      </w:pPr>
      <w:r w:rsidRPr="00B825F1">
        <w:rPr>
          <w:sz w:val="28"/>
          <w:szCs w:val="28"/>
        </w:rPr>
        <w:t>Hiệu năng ổn định: danh sách công việc vừa phải nhưng phản hồi nhanh.</w:t>
      </w:r>
    </w:p>
    <w:p w14:paraId="4D3130E9" w14:textId="77777777" w:rsidR="00B825F1" w:rsidRPr="00B825F1" w:rsidRDefault="00B825F1" w:rsidP="00B825F1">
      <w:pPr>
        <w:numPr>
          <w:ilvl w:val="0"/>
          <w:numId w:val="13"/>
        </w:numPr>
        <w:rPr>
          <w:sz w:val="28"/>
          <w:szCs w:val="28"/>
        </w:rPr>
      </w:pPr>
      <w:r w:rsidRPr="00B825F1">
        <w:rPr>
          <w:sz w:val="28"/>
          <w:szCs w:val="28"/>
        </w:rPr>
        <w:lastRenderedPageBreak/>
        <w:t>Khả năng mở rộng: dễ dàng bổ sung tính năng trong tương lai như đồng bộ cloud, báo cáo nâng cao.</w:t>
      </w:r>
    </w:p>
    <w:p w14:paraId="4FCE1D24" w14:textId="58915C26" w:rsidR="00B825F1" w:rsidRPr="00B825F1" w:rsidRDefault="00B825F1" w:rsidP="00B825F1">
      <w:pPr>
        <w:numPr>
          <w:ilvl w:val="0"/>
          <w:numId w:val="13"/>
        </w:numPr>
        <w:rPr>
          <w:sz w:val="28"/>
          <w:szCs w:val="28"/>
        </w:rPr>
      </w:pPr>
      <w:r w:rsidRPr="00B825F1">
        <w:rPr>
          <w:sz w:val="28"/>
          <w:szCs w:val="28"/>
        </w:rPr>
        <w:t>Bảo mật dữ liệu: thông tin được phân tách rõ theo từng người dùng.</w:t>
      </w:r>
    </w:p>
    <w:p w14:paraId="3140BCD4" w14:textId="568B6098" w:rsidR="00B825F1" w:rsidRPr="00B825F1" w:rsidRDefault="00B825F1" w:rsidP="00B825F1">
      <w:pPr>
        <w:rPr>
          <w:sz w:val="28"/>
          <w:szCs w:val="28"/>
        </w:rPr>
      </w:pPr>
      <w:r>
        <w:rPr>
          <w:sz w:val="28"/>
          <w:szCs w:val="28"/>
        </w:rPr>
        <w:t>7</w:t>
      </w:r>
      <w:r w:rsidRPr="00B825F1">
        <w:rPr>
          <w:sz w:val="28"/>
          <w:szCs w:val="28"/>
        </w:rPr>
        <w:t>. Mô hình dữ liệu</w:t>
      </w:r>
      <w:r>
        <w:rPr>
          <w:noProof/>
          <w:sz w:val="28"/>
          <w:szCs w:val="28"/>
        </w:rPr>
        <w:drawing>
          <wp:inline distT="0" distB="0" distL="0" distR="0" wp14:anchorId="6744243B" wp14:editId="1A7C5F94">
            <wp:extent cx="5486400" cy="6316980"/>
            <wp:effectExtent l="0" t="0" r="0" b="7620"/>
            <wp:docPr id="80059527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95270" name="Picture 1" descr="A diagram of a company&#10;&#10;AI-generated content may be incorrect."/>
                    <pic:cNvPicPr/>
                  </pic:nvPicPr>
                  <pic:blipFill>
                    <a:blip r:embed="rId6"/>
                    <a:stretch>
                      <a:fillRect/>
                    </a:stretch>
                  </pic:blipFill>
                  <pic:spPr>
                    <a:xfrm>
                      <a:off x="0" y="0"/>
                      <a:ext cx="5486400" cy="6316980"/>
                    </a:xfrm>
                    <a:prstGeom prst="rect">
                      <a:avLst/>
                    </a:prstGeom>
                  </pic:spPr>
                </pic:pic>
              </a:graphicData>
            </a:graphic>
          </wp:inline>
        </w:drawing>
      </w:r>
    </w:p>
    <w:p w14:paraId="7FFFDDC8" w14:textId="5B89067A" w:rsidR="00B825F1" w:rsidRPr="00B825F1" w:rsidRDefault="00B825F1" w:rsidP="00B825F1">
      <w:pPr>
        <w:rPr>
          <w:sz w:val="28"/>
          <w:szCs w:val="28"/>
        </w:rPr>
      </w:pPr>
    </w:p>
    <w:p w14:paraId="15EC2E01" w14:textId="3B853EFE" w:rsidR="00B825F1" w:rsidRPr="00B825F1" w:rsidRDefault="00B825F1" w:rsidP="00B825F1">
      <w:pPr>
        <w:rPr>
          <w:sz w:val="28"/>
          <w:szCs w:val="28"/>
        </w:rPr>
      </w:pPr>
      <w:r>
        <w:rPr>
          <w:sz w:val="28"/>
          <w:szCs w:val="28"/>
        </w:rPr>
        <w:lastRenderedPageBreak/>
        <w:t>8</w:t>
      </w:r>
      <w:r w:rsidRPr="00B825F1">
        <w:rPr>
          <w:sz w:val="28"/>
          <w:szCs w:val="28"/>
        </w:rPr>
        <w:t>. Luồng nghiệp vụ chính</w:t>
      </w:r>
    </w:p>
    <w:p w14:paraId="20ADA904" w14:textId="77777777" w:rsidR="00B825F1" w:rsidRPr="00B825F1" w:rsidRDefault="00B825F1" w:rsidP="00B825F1">
      <w:pPr>
        <w:numPr>
          <w:ilvl w:val="0"/>
          <w:numId w:val="14"/>
        </w:numPr>
        <w:rPr>
          <w:sz w:val="28"/>
          <w:szCs w:val="28"/>
        </w:rPr>
      </w:pPr>
      <w:r w:rsidRPr="00B825F1">
        <w:rPr>
          <w:sz w:val="28"/>
          <w:szCs w:val="28"/>
        </w:rPr>
        <w:t>Người dùng đăng nhập vào hệ thống.</w:t>
      </w:r>
    </w:p>
    <w:p w14:paraId="4139D153" w14:textId="77777777" w:rsidR="00B825F1" w:rsidRPr="00B825F1" w:rsidRDefault="00B825F1" w:rsidP="00B825F1">
      <w:pPr>
        <w:numPr>
          <w:ilvl w:val="0"/>
          <w:numId w:val="14"/>
        </w:numPr>
        <w:rPr>
          <w:sz w:val="28"/>
          <w:szCs w:val="28"/>
        </w:rPr>
      </w:pPr>
      <w:r w:rsidRPr="00B825F1">
        <w:rPr>
          <w:sz w:val="28"/>
          <w:szCs w:val="28"/>
        </w:rPr>
        <w:t>Người dùng tạo một Project để nhóm các công việc.</w:t>
      </w:r>
    </w:p>
    <w:p w14:paraId="622032F2" w14:textId="77777777" w:rsidR="00B825F1" w:rsidRPr="00B825F1" w:rsidRDefault="00B825F1" w:rsidP="00B825F1">
      <w:pPr>
        <w:numPr>
          <w:ilvl w:val="0"/>
          <w:numId w:val="14"/>
        </w:numPr>
        <w:rPr>
          <w:sz w:val="28"/>
          <w:szCs w:val="28"/>
        </w:rPr>
      </w:pPr>
      <w:r w:rsidRPr="00B825F1">
        <w:rPr>
          <w:sz w:val="28"/>
          <w:szCs w:val="28"/>
        </w:rPr>
        <w:t>Người dùng tạo Task thuộc về một Project cụ thể.</w:t>
      </w:r>
    </w:p>
    <w:p w14:paraId="084F46EF" w14:textId="77777777" w:rsidR="00B825F1" w:rsidRPr="00B825F1" w:rsidRDefault="00B825F1" w:rsidP="00B825F1">
      <w:pPr>
        <w:numPr>
          <w:ilvl w:val="0"/>
          <w:numId w:val="14"/>
        </w:numPr>
        <w:rPr>
          <w:sz w:val="28"/>
          <w:szCs w:val="28"/>
        </w:rPr>
      </w:pPr>
      <w:r w:rsidRPr="00B825F1">
        <w:rPr>
          <w:sz w:val="28"/>
          <w:szCs w:val="28"/>
        </w:rPr>
        <w:t>(Tuỳ chọn) Người dùng thêm Subtask để chia nhỏ một công việc lớn.</w:t>
      </w:r>
    </w:p>
    <w:p w14:paraId="7505D39C" w14:textId="45F9C212" w:rsidR="00B825F1" w:rsidRPr="00B825F1" w:rsidRDefault="00B825F1" w:rsidP="00B825F1">
      <w:pPr>
        <w:numPr>
          <w:ilvl w:val="0"/>
          <w:numId w:val="14"/>
        </w:numPr>
        <w:rPr>
          <w:sz w:val="28"/>
          <w:szCs w:val="28"/>
        </w:rPr>
      </w:pPr>
      <w:r w:rsidRPr="00B825F1">
        <w:rPr>
          <w:sz w:val="28"/>
          <w:szCs w:val="28"/>
        </w:rPr>
        <w:t>Người dùng chọn một Task, bắt đầu Pomodoro Session, tập trung làm việc đến khi kết thúc, sau đó lưu lại lịch sử phiên.</w:t>
      </w:r>
    </w:p>
    <w:p w14:paraId="64A2010D" w14:textId="2840BD63" w:rsidR="00B825F1" w:rsidRPr="00B825F1" w:rsidRDefault="00B825F1" w:rsidP="00B825F1">
      <w:pPr>
        <w:rPr>
          <w:sz w:val="28"/>
          <w:szCs w:val="28"/>
        </w:rPr>
      </w:pPr>
      <w:r>
        <w:rPr>
          <w:sz w:val="28"/>
          <w:szCs w:val="28"/>
        </w:rPr>
        <w:t>9</w:t>
      </w:r>
      <w:r w:rsidRPr="00B825F1">
        <w:rPr>
          <w:sz w:val="28"/>
          <w:szCs w:val="28"/>
        </w:rPr>
        <w:t>. Đối tượng sử dụng &amp; Persona</w:t>
      </w:r>
    </w:p>
    <w:p w14:paraId="360F4F07" w14:textId="77777777" w:rsidR="00B825F1" w:rsidRPr="00B825F1" w:rsidRDefault="00B825F1" w:rsidP="00B825F1">
      <w:pPr>
        <w:numPr>
          <w:ilvl w:val="0"/>
          <w:numId w:val="16"/>
        </w:numPr>
        <w:rPr>
          <w:sz w:val="28"/>
          <w:szCs w:val="28"/>
        </w:rPr>
      </w:pPr>
      <w:r w:rsidRPr="00B825F1">
        <w:rPr>
          <w:sz w:val="28"/>
          <w:szCs w:val="28"/>
        </w:rPr>
        <w:t>Sinh viên: quản lý môn học, bài tập, ôn tập theo Pomodoro.</w:t>
      </w:r>
    </w:p>
    <w:p w14:paraId="04578A53" w14:textId="77777777" w:rsidR="00B825F1" w:rsidRPr="00B825F1" w:rsidRDefault="00B825F1" w:rsidP="00B825F1">
      <w:pPr>
        <w:numPr>
          <w:ilvl w:val="0"/>
          <w:numId w:val="16"/>
        </w:numPr>
        <w:rPr>
          <w:sz w:val="28"/>
          <w:szCs w:val="28"/>
        </w:rPr>
      </w:pPr>
      <w:r w:rsidRPr="00B825F1">
        <w:rPr>
          <w:sz w:val="28"/>
          <w:szCs w:val="28"/>
        </w:rPr>
        <w:t>Người đi làm: theo dõi tiến độ dự án, tăng cường tập trung khi làm việc sâu.</w:t>
      </w:r>
    </w:p>
    <w:p w14:paraId="3C4977DA" w14:textId="2C87D706" w:rsidR="00B825F1" w:rsidRPr="00B825F1" w:rsidRDefault="00B825F1" w:rsidP="00B825F1">
      <w:pPr>
        <w:numPr>
          <w:ilvl w:val="0"/>
          <w:numId w:val="16"/>
        </w:numPr>
        <w:rPr>
          <w:sz w:val="28"/>
          <w:szCs w:val="28"/>
        </w:rPr>
      </w:pPr>
      <w:r w:rsidRPr="00B825F1">
        <w:rPr>
          <w:sz w:val="28"/>
          <w:szCs w:val="28"/>
        </w:rPr>
        <w:t>Người tự học: lập kế hoạch tự học, chia nhỏ mục tiêu, theo dõi tiến độ hàng ngày.</w:t>
      </w:r>
    </w:p>
    <w:p w14:paraId="5161EC35" w14:textId="423E7FB4" w:rsidR="00B825F1" w:rsidRPr="00B825F1" w:rsidRDefault="00B825F1" w:rsidP="00B825F1">
      <w:pPr>
        <w:rPr>
          <w:sz w:val="28"/>
          <w:szCs w:val="28"/>
        </w:rPr>
      </w:pPr>
      <w:r w:rsidRPr="00B825F1">
        <w:rPr>
          <w:sz w:val="28"/>
          <w:szCs w:val="28"/>
        </w:rPr>
        <w:t>1</w:t>
      </w:r>
      <w:r>
        <w:rPr>
          <w:sz w:val="28"/>
          <w:szCs w:val="28"/>
        </w:rPr>
        <w:t>0</w:t>
      </w:r>
      <w:r w:rsidRPr="00B825F1">
        <w:rPr>
          <w:sz w:val="28"/>
          <w:szCs w:val="28"/>
        </w:rPr>
        <w:t>. Dòng chảy Pomodoro</w:t>
      </w:r>
    </w:p>
    <w:p w14:paraId="34AF9435" w14:textId="77777777" w:rsidR="00B825F1" w:rsidRPr="00B825F1" w:rsidRDefault="00B825F1" w:rsidP="00B825F1">
      <w:pPr>
        <w:numPr>
          <w:ilvl w:val="0"/>
          <w:numId w:val="22"/>
        </w:numPr>
        <w:rPr>
          <w:sz w:val="28"/>
          <w:szCs w:val="28"/>
        </w:rPr>
      </w:pPr>
      <w:r w:rsidRPr="00B825F1">
        <w:rPr>
          <w:sz w:val="28"/>
          <w:szCs w:val="28"/>
        </w:rPr>
        <w:t>Người dùng chọn một Task muốn tập trung.</w:t>
      </w:r>
    </w:p>
    <w:p w14:paraId="4ED57EC2" w14:textId="77777777" w:rsidR="00B825F1" w:rsidRPr="00B825F1" w:rsidRDefault="00B825F1" w:rsidP="00B825F1">
      <w:pPr>
        <w:numPr>
          <w:ilvl w:val="0"/>
          <w:numId w:val="22"/>
        </w:numPr>
        <w:rPr>
          <w:sz w:val="28"/>
          <w:szCs w:val="28"/>
        </w:rPr>
      </w:pPr>
      <w:r w:rsidRPr="00B825F1">
        <w:rPr>
          <w:sz w:val="28"/>
          <w:szCs w:val="28"/>
        </w:rPr>
        <w:t>Bắt đầu đếm giờ Pomodoro (startTime).</w:t>
      </w:r>
    </w:p>
    <w:p w14:paraId="6F6CB995" w14:textId="77777777" w:rsidR="00B825F1" w:rsidRPr="00B825F1" w:rsidRDefault="00B825F1" w:rsidP="00B825F1">
      <w:pPr>
        <w:numPr>
          <w:ilvl w:val="0"/>
          <w:numId w:val="22"/>
        </w:numPr>
        <w:rPr>
          <w:sz w:val="28"/>
          <w:szCs w:val="28"/>
        </w:rPr>
      </w:pPr>
      <w:r w:rsidRPr="00B825F1">
        <w:rPr>
          <w:sz w:val="28"/>
          <w:szCs w:val="28"/>
        </w:rPr>
        <w:t>Làm việc tập trung đến khi hết thời gian.</w:t>
      </w:r>
    </w:p>
    <w:p w14:paraId="3918728E" w14:textId="77777777" w:rsidR="00B825F1" w:rsidRPr="00B825F1" w:rsidRDefault="00B825F1" w:rsidP="00B825F1">
      <w:pPr>
        <w:numPr>
          <w:ilvl w:val="0"/>
          <w:numId w:val="22"/>
        </w:numPr>
        <w:rPr>
          <w:sz w:val="28"/>
          <w:szCs w:val="28"/>
        </w:rPr>
      </w:pPr>
      <w:r w:rsidRPr="00B825F1">
        <w:rPr>
          <w:sz w:val="28"/>
          <w:szCs w:val="28"/>
        </w:rPr>
        <w:t>Kết thúc phiên và lưu lại endTime.</w:t>
      </w:r>
    </w:p>
    <w:p w14:paraId="734C42B8" w14:textId="59388EFB" w:rsidR="00B825F1" w:rsidRPr="00B825F1" w:rsidRDefault="00B825F1" w:rsidP="00B825F1">
      <w:pPr>
        <w:numPr>
          <w:ilvl w:val="0"/>
          <w:numId w:val="22"/>
        </w:numPr>
        <w:rPr>
          <w:sz w:val="28"/>
          <w:szCs w:val="28"/>
        </w:rPr>
      </w:pPr>
      <w:r w:rsidRPr="00B825F1">
        <w:rPr>
          <w:sz w:val="28"/>
          <w:szCs w:val="28"/>
        </w:rPr>
        <w:t>Hệ thống ghi nhận số phiên Pomodoro cho Task đó.</w:t>
      </w:r>
    </w:p>
    <w:p w14:paraId="4BDA12DA" w14:textId="49B4071B" w:rsidR="00B825F1" w:rsidRPr="00B825F1" w:rsidRDefault="00B825F1" w:rsidP="00B825F1">
      <w:pPr>
        <w:rPr>
          <w:sz w:val="28"/>
          <w:szCs w:val="28"/>
        </w:rPr>
      </w:pPr>
      <w:r w:rsidRPr="00B825F1">
        <w:rPr>
          <w:sz w:val="28"/>
          <w:szCs w:val="28"/>
        </w:rPr>
        <w:t>1</w:t>
      </w:r>
      <w:r>
        <w:rPr>
          <w:sz w:val="28"/>
          <w:szCs w:val="28"/>
        </w:rPr>
        <w:t>1</w:t>
      </w:r>
      <w:r w:rsidRPr="00B825F1">
        <w:rPr>
          <w:sz w:val="28"/>
          <w:szCs w:val="28"/>
        </w:rPr>
        <w:t>. Tiêu chí chấp nhận</w:t>
      </w:r>
    </w:p>
    <w:p w14:paraId="08120273" w14:textId="77777777" w:rsidR="00B825F1" w:rsidRPr="00B825F1" w:rsidRDefault="00B825F1" w:rsidP="00B825F1">
      <w:pPr>
        <w:numPr>
          <w:ilvl w:val="0"/>
          <w:numId w:val="24"/>
        </w:numPr>
        <w:rPr>
          <w:sz w:val="28"/>
          <w:szCs w:val="28"/>
        </w:rPr>
      </w:pPr>
      <w:r w:rsidRPr="00B825F1">
        <w:rPr>
          <w:sz w:val="28"/>
          <w:szCs w:val="28"/>
        </w:rPr>
        <w:t>Task phải có tiêu đề, nếu bỏ trống thì báo lỗi.</w:t>
      </w:r>
    </w:p>
    <w:p w14:paraId="35F4B3AB" w14:textId="77777777" w:rsidR="00B825F1" w:rsidRPr="00B825F1" w:rsidRDefault="00B825F1" w:rsidP="00B825F1">
      <w:pPr>
        <w:numPr>
          <w:ilvl w:val="0"/>
          <w:numId w:val="24"/>
        </w:numPr>
        <w:rPr>
          <w:sz w:val="28"/>
          <w:szCs w:val="28"/>
        </w:rPr>
      </w:pPr>
      <w:r w:rsidRPr="00B825F1">
        <w:rPr>
          <w:sz w:val="28"/>
          <w:szCs w:val="28"/>
        </w:rPr>
        <w:t>Một Task có thể có nhiều Subtask và mỗi Subtask có thể đánh dấu hoàn thành.</w:t>
      </w:r>
    </w:p>
    <w:p w14:paraId="4F4AAE86" w14:textId="56E2CB3B" w:rsidR="00E649F0" w:rsidRPr="00B825F1" w:rsidRDefault="00B825F1" w:rsidP="00B825F1">
      <w:pPr>
        <w:numPr>
          <w:ilvl w:val="0"/>
          <w:numId w:val="24"/>
        </w:numPr>
        <w:rPr>
          <w:sz w:val="28"/>
          <w:szCs w:val="28"/>
        </w:rPr>
      </w:pPr>
      <w:r w:rsidRPr="00B825F1">
        <w:rPr>
          <w:sz w:val="28"/>
          <w:szCs w:val="28"/>
        </w:rPr>
        <w:lastRenderedPageBreak/>
        <w:t>Một Pomodoro Session phải có startTime &lt; endTime.</w:t>
      </w:r>
    </w:p>
    <w:sectPr w:rsidR="00E649F0" w:rsidRPr="00B825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92DB3"/>
    <w:multiLevelType w:val="multilevel"/>
    <w:tmpl w:val="B90A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F3543"/>
    <w:multiLevelType w:val="multilevel"/>
    <w:tmpl w:val="346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C7217"/>
    <w:multiLevelType w:val="multilevel"/>
    <w:tmpl w:val="577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E1792"/>
    <w:multiLevelType w:val="multilevel"/>
    <w:tmpl w:val="E8F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36FCD"/>
    <w:multiLevelType w:val="multilevel"/>
    <w:tmpl w:val="D97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B5555"/>
    <w:multiLevelType w:val="multilevel"/>
    <w:tmpl w:val="F09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05375"/>
    <w:multiLevelType w:val="multilevel"/>
    <w:tmpl w:val="007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F4EA8"/>
    <w:multiLevelType w:val="multilevel"/>
    <w:tmpl w:val="771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87483"/>
    <w:multiLevelType w:val="multilevel"/>
    <w:tmpl w:val="158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2289F"/>
    <w:multiLevelType w:val="multilevel"/>
    <w:tmpl w:val="36F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5754B"/>
    <w:multiLevelType w:val="multilevel"/>
    <w:tmpl w:val="320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442CA"/>
    <w:multiLevelType w:val="multilevel"/>
    <w:tmpl w:val="191C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E54F4"/>
    <w:multiLevelType w:val="multilevel"/>
    <w:tmpl w:val="A2B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37F6A"/>
    <w:multiLevelType w:val="multilevel"/>
    <w:tmpl w:val="D082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1932DB"/>
    <w:multiLevelType w:val="multilevel"/>
    <w:tmpl w:val="6B38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30640"/>
    <w:multiLevelType w:val="multilevel"/>
    <w:tmpl w:val="045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42FE4"/>
    <w:multiLevelType w:val="multilevel"/>
    <w:tmpl w:val="0DD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356974">
    <w:abstractNumId w:val="8"/>
  </w:num>
  <w:num w:numId="2" w16cid:durableId="1009721732">
    <w:abstractNumId w:val="6"/>
  </w:num>
  <w:num w:numId="3" w16cid:durableId="603422638">
    <w:abstractNumId w:val="5"/>
  </w:num>
  <w:num w:numId="4" w16cid:durableId="1514880199">
    <w:abstractNumId w:val="4"/>
  </w:num>
  <w:num w:numId="5" w16cid:durableId="1299455395">
    <w:abstractNumId w:val="7"/>
  </w:num>
  <w:num w:numId="6" w16cid:durableId="865679583">
    <w:abstractNumId w:val="3"/>
  </w:num>
  <w:num w:numId="7" w16cid:durableId="678849019">
    <w:abstractNumId w:val="2"/>
  </w:num>
  <w:num w:numId="8" w16cid:durableId="834300970">
    <w:abstractNumId w:val="1"/>
  </w:num>
  <w:num w:numId="9" w16cid:durableId="1461537254">
    <w:abstractNumId w:val="0"/>
  </w:num>
  <w:num w:numId="10" w16cid:durableId="1651321617">
    <w:abstractNumId w:val="19"/>
  </w:num>
  <w:num w:numId="11" w16cid:durableId="710156604">
    <w:abstractNumId w:val="24"/>
  </w:num>
  <w:num w:numId="12" w16cid:durableId="768695384">
    <w:abstractNumId w:val="14"/>
  </w:num>
  <w:num w:numId="13" w16cid:durableId="1416584159">
    <w:abstractNumId w:val="20"/>
  </w:num>
  <w:num w:numId="14" w16cid:durableId="1314330188">
    <w:abstractNumId w:val="23"/>
  </w:num>
  <w:num w:numId="15" w16cid:durableId="331567760">
    <w:abstractNumId w:val="13"/>
  </w:num>
  <w:num w:numId="16" w16cid:durableId="1991594731">
    <w:abstractNumId w:val="15"/>
  </w:num>
  <w:num w:numId="17" w16cid:durableId="654184617">
    <w:abstractNumId w:val="18"/>
  </w:num>
  <w:num w:numId="18" w16cid:durableId="1617298520">
    <w:abstractNumId w:val="16"/>
  </w:num>
  <w:num w:numId="19" w16cid:durableId="2103530734">
    <w:abstractNumId w:val="21"/>
  </w:num>
  <w:num w:numId="20" w16cid:durableId="612254063">
    <w:abstractNumId w:val="9"/>
  </w:num>
  <w:num w:numId="21" w16cid:durableId="813256604">
    <w:abstractNumId w:val="10"/>
  </w:num>
  <w:num w:numId="22" w16cid:durableId="843545248">
    <w:abstractNumId w:val="22"/>
  </w:num>
  <w:num w:numId="23" w16cid:durableId="1445927195">
    <w:abstractNumId w:val="11"/>
  </w:num>
  <w:num w:numId="24" w16cid:durableId="712118393">
    <w:abstractNumId w:val="17"/>
  </w:num>
  <w:num w:numId="25" w16cid:durableId="393163418">
    <w:abstractNumId w:val="12"/>
  </w:num>
  <w:num w:numId="26" w16cid:durableId="17705457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74E"/>
    <w:rsid w:val="0015074B"/>
    <w:rsid w:val="0029639D"/>
    <w:rsid w:val="00326F90"/>
    <w:rsid w:val="00AA1D8D"/>
    <w:rsid w:val="00B47730"/>
    <w:rsid w:val="00B825F1"/>
    <w:rsid w:val="00CB0664"/>
    <w:rsid w:val="00E649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EC64A"/>
  <w14:defaultImageDpi w14:val="300"/>
  <w15:docId w15:val="{36AEA79B-0DB6-4CFE-B774-CB9674F0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230402">
      <w:bodyDiv w:val="1"/>
      <w:marLeft w:val="0"/>
      <w:marRight w:val="0"/>
      <w:marTop w:val="0"/>
      <w:marBottom w:val="0"/>
      <w:divBdr>
        <w:top w:val="none" w:sz="0" w:space="0" w:color="auto"/>
        <w:left w:val="none" w:sz="0" w:space="0" w:color="auto"/>
        <w:bottom w:val="none" w:sz="0" w:space="0" w:color="auto"/>
        <w:right w:val="none" w:sz="0" w:space="0" w:color="auto"/>
      </w:divBdr>
      <w:divsChild>
        <w:div w:id="714698629">
          <w:marLeft w:val="0"/>
          <w:marRight w:val="0"/>
          <w:marTop w:val="0"/>
          <w:marBottom w:val="0"/>
          <w:divBdr>
            <w:top w:val="none" w:sz="0" w:space="0" w:color="auto"/>
            <w:left w:val="none" w:sz="0" w:space="0" w:color="auto"/>
            <w:bottom w:val="none" w:sz="0" w:space="0" w:color="auto"/>
            <w:right w:val="none" w:sz="0" w:space="0" w:color="auto"/>
          </w:divBdr>
          <w:divsChild>
            <w:div w:id="15676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309">
      <w:bodyDiv w:val="1"/>
      <w:marLeft w:val="0"/>
      <w:marRight w:val="0"/>
      <w:marTop w:val="0"/>
      <w:marBottom w:val="0"/>
      <w:divBdr>
        <w:top w:val="none" w:sz="0" w:space="0" w:color="auto"/>
        <w:left w:val="none" w:sz="0" w:space="0" w:color="auto"/>
        <w:bottom w:val="none" w:sz="0" w:space="0" w:color="auto"/>
        <w:right w:val="none" w:sz="0" w:space="0" w:color="auto"/>
      </w:divBdr>
      <w:divsChild>
        <w:div w:id="216860535">
          <w:marLeft w:val="0"/>
          <w:marRight w:val="0"/>
          <w:marTop w:val="0"/>
          <w:marBottom w:val="0"/>
          <w:divBdr>
            <w:top w:val="none" w:sz="0" w:space="0" w:color="auto"/>
            <w:left w:val="none" w:sz="0" w:space="0" w:color="auto"/>
            <w:bottom w:val="none" w:sz="0" w:space="0" w:color="auto"/>
            <w:right w:val="none" w:sz="0" w:space="0" w:color="auto"/>
          </w:divBdr>
          <w:divsChild>
            <w:div w:id="1113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tung nguyen son</cp:lastModifiedBy>
  <cp:revision>2</cp:revision>
  <dcterms:created xsi:type="dcterms:W3CDTF">2013-12-23T23:15:00Z</dcterms:created>
  <dcterms:modified xsi:type="dcterms:W3CDTF">2025-09-09T12:36:00Z</dcterms:modified>
  <cp:category/>
</cp:coreProperties>
</file>